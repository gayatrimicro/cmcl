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0467" w14:textId="56289F1D" w:rsidR="00D10F0F" w:rsidRPr="00C06D30" w:rsidRDefault="0074192A">
      <w:r w:rsidRPr="00C06D30">
        <w:t>Amanda Curry-Felix</w:t>
      </w:r>
    </w:p>
    <w:p w14:paraId="6F6D0D46" w14:textId="0A1575CE" w:rsidR="0074192A" w:rsidRPr="00C06D30" w:rsidRDefault="0074192A">
      <w:r w:rsidRPr="00C06D30">
        <w:t xml:space="preserve">601 W Hammond St </w:t>
      </w:r>
    </w:p>
    <w:p w14:paraId="74550645" w14:textId="6C16D489" w:rsidR="0074192A" w:rsidRPr="00C06D30" w:rsidRDefault="0074192A">
      <w:r w:rsidRPr="00C06D30">
        <w:t>Lancaster Tx 75146</w:t>
      </w:r>
    </w:p>
    <w:p w14:paraId="42E4762B" w14:textId="50A38423" w:rsidR="00C50C7B" w:rsidRPr="00C06D30" w:rsidRDefault="00C50C7B">
      <w:r w:rsidRPr="00C06D30">
        <w:t>214-579-4742</w:t>
      </w:r>
    </w:p>
    <w:p w14:paraId="32202BE6" w14:textId="69860988" w:rsidR="0074192A" w:rsidRPr="00C06D30" w:rsidRDefault="0074192A" w:rsidP="0074192A">
      <w:pPr>
        <w:spacing w:line="480" w:lineRule="auto"/>
        <w:rPr>
          <w:rFonts w:eastAsia="Arial Unicode MS"/>
        </w:rPr>
      </w:pPr>
      <w:hyperlink r:id="rId5" w:history="1">
        <w:r w:rsidRPr="00C06D30">
          <w:rPr>
            <w:rStyle w:val="Hyperlink"/>
            <w:rFonts w:eastAsia="Arial Unicode MS"/>
          </w:rPr>
          <w:t>Amandalashonecurry@yahoo.com</w:t>
        </w:r>
      </w:hyperlink>
    </w:p>
    <w:p w14:paraId="34C10468" w14:textId="77777777" w:rsidR="00D10F0F" w:rsidRPr="00C06D30" w:rsidRDefault="00827207">
      <w:pPr>
        <w:rPr>
          <w:rFonts w:eastAsia="Arial Unicode MS"/>
          <w:b/>
        </w:rPr>
      </w:pPr>
      <w:r w:rsidRPr="00C06D30">
        <w:rPr>
          <w:rFonts w:eastAsia="Arial Unicode MS"/>
          <w:b/>
        </w:rPr>
        <w:t>OBJECTIVE</w:t>
      </w:r>
    </w:p>
    <w:p w14:paraId="34C1046A" w14:textId="378403CE" w:rsidR="00D10F0F" w:rsidRPr="00C06D30" w:rsidRDefault="00827207" w:rsidP="00C06D30">
      <w:pPr>
        <w:rPr>
          <w:rFonts w:eastAsia="Arial Unicode MS"/>
        </w:rPr>
      </w:pPr>
      <w:r w:rsidRPr="00C06D30">
        <w:rPr>
          <w:rFonts w:eastAsia="Arial Unicode MS"/>
        </w:rPr>
        <w:t>I have customer service experience of 5 or more years and I am an excellent hard worker ready to progress in the industry.</w:t>
      </w:r>
    </w:p>
    <w:p w14:paraId="5E92C050" w14:textId="77777777" w:rsidR="00C06D30" w:rsidRPr="00C06D30" w:rsidRDefault="00C06D30" w:rsidP="00C06D30">
      <w:pPr>
        <w:rPr>
          <w:rFonts w:eastAsia="Arial Unicode MS"/>
        </w:rPr>
      </w:pPr>
    </w:p>
    <w:p w14:paraId="34C1046B" w14:textId="77777777" w:rsidR="00D10F0F" w:rsidRPr="00C06D30" w:rsidRDefault="00827207">
      <w:pPr>
        <w:rPr>
          <w:rFonts w:eastAsia="Arial Unicode MS"/>
          <w:b/>
        </w:rPr>
      </w:pPr>
      <w:r w:rsidRPr="00C06D30">
        <w:rPr>
          <w:rFonts w:eastAsia="Arial Unicode MS"/>
          <w:b/>
        </w:rPr>
        <w:t>WORK EXPERIENCE</w:t>
      </w:r>
    </w:p>
    <w:p w14:paraId="04350A9A" w14:textId="77777777" w:rsidR="00C50C7B" w:rsidRPr="00C06D30" w:rsidRDefault="002A56F2">
      <w:pPr>
        <w:rPr>
          <w:rFonts w:eastAsia="Arial Unicode MS"/>
        </w:rPr>
      </w:pPr>
      <w:r w:rsidRPr="00C06D30">
        <w:rPr>
          <w:rFonts w:eastAsia="Arial Unicode MS"/>
        </w:rPr>
        <w:t>Ann’s</w:t>
      </w:r>
      <w:r w:rsidR="00827207" w:rsidRPr="00C06D30">
        <w:rPr>
          <w:rFonts w:eastAsia="Arial Unicode MS"/>
        </w:rPr>
        <w:t xml:space="preserve"> Health Food Center | Dallas, Texas</w:t>
      </w:r>
    </w:p>
    <w:p w14:paraId="21AF591E" w14:textId="58765531" w:rsidR="00C50C7B" w:rsidRPr="00C06D30" w:rsidRDefault="00C50C7B" w:rsidP="00C50C7B">
      <w:pPr>
        <w:rPr>
          <w:rFonts w:eastAsia="Arial Unicode MS"/>
        </w:rPr>
      </w:pPr>
      <w:r w:rsidRPr="00C06D30">
        <w:rPr>
          <w:rFonts w:eastAsia="Arial Unicode MS"/>
        </w:rPr>
        <w:t>Cashier</w:t>
      </w:r>
    </w:p>
    <w:p w14:paraId="5EFA9ADB" w14:textId="77777777" w:rsidR="00C50C7B" w:rsidRPr="00C06D30" w:rsidRDefault="00C50C7B" w:rsidP="00C50C7B">
      <w:pPr>
        <w:rPr>
          <w:rFonts w:eastAsia="Arial Unicode MS"/>
        </w:rPr>
      </w:pPr>
      <w:r w:rsidRPr="00C06D30">
        <w:rPr>
          <w:rFonts w:eastAsia="Arial Unicode MS"/>
        </w:rPr>
        <w:t xml:space="preserve">May 2016 - November 2016 </w:t>
      </w:r>
    </w:p>
    <w:p w14:paraId="31D03FEA" w14:textId="77777777" w:rsidR="00AE31D1" w:rsidRPr="00C06D30" w:rsidRDefault="00827207" w:rsidP="00AE31D1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C06D30">
        <w:rPr>
          <w:rFonts w:eastAsia="Arial Unicode MS"/>
        </w:rPr>
        <w:t xml:space="preserve">Assisted customers with </w:t>
      </w:r>
      <w:r w:rsidRPr="00C06D30">
        <w:rPr>
          <w:rFonts w:eastAsia="Arial Unicode MS"/>
        </w:rPr>
        <w:t>purchasing merchandise from the store</w:t>
      </w:r>
    </w:p>
    <w:p w14:paraId="34C10471" w14:textId="34ABA571" w:rsidR="00D10F0F" w:rsidRPr="009D0415" w:rsidRDefault="00827207" w:rsidP="009D0415">
      <w:pPr>
        <w:pStyle w:val="ListParagraph"/>
        <w:numPr>
          <w:ilvl w:val="0"/>
          <w:numId w:val="1"/>
        </w:numPr>
        <w:rPr>
          <w:rFonts w:eastAsia="Arial Unicode MS"/>
        </w:rPr>
      </w:pPr>
      <w:r w:rsidRPr="00C06D30">
        <w:rPr>
          <w:rFonts w:eastAsia="Arial Unicode MS"/>
        </w:rPr>
        <w:t>Assisted with refun</w:t>
      </w:r>
      <w:r w:rsidR="00B86C91">
        <w:rPr>
          <w:rFonts w:eastAsia="Arial Unicode MS"/>
        </w:rPr>
        <w:t>ds, exchanges and stocking merchandise</w:t>
      </w:r>
      <w:bookmarkStart w:id="0" w:name="_GoBack"/>
      <w:bookmarkEnd w:id="0"/>
    </w:p>
    <w:p w14:paraId="0EAC54BD" w14:textId="77777777" w:rsidR="005C1D4C" w:rsidRPr="00C06D30" w:rsidRDefault="005C1D4C">
      <w:pPr>
        <w:rPr>
          <w:rFonts w:eastAsia="Arial Unicode MS"/>
        </w:rPr>
      </w:pPr>
    </w:p>
    <w:p w14:paraId="2E2711AB" w14:textId="0EC3F575" w:rsidR="00305664" w:rsidRPr="00C06D30" w:rsidRDefault="00305664">
      <w:pPr>
        <w:rPr>
          <w:rFonts w:eastAsia="Arial Unicode MS"/>
        </w:rPr>
      </w:pPr>
      <w:r w:rsidRPr="00C06D30">
        <w:rPr>
          <w:rFonts w:eastAsia="Arial Unicode MS"/>
        </w:rPr>
        <w:t>Leading by Example Non-Profit Organization</w:t>
      </w:r>
    </w:p>
    <w:p w14:paraId="34C10475" w14:textId="39CB57F4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>American Airlines Center</w:t>
      </w:r>
      <w:r w:rsidR="001D34DA" w:rsidRPr="00C06D30">
        <w:rPr>
          <w:rFonts w:eastAsia="Arial Unicode MS"/>
        </w:rPr>
        <w:t>/AT&amp;T Stadium</w:t>
      </w:r>
      <w:r w:rsidRPr="00C06D30">
        <w:rPr>
          <w:rFonts w:eastAsia="Arial Unicode MS"/>
        </w:rPr>
        <w:t xml:space="preserve"> | Dallas, Texas </w:t>
      </w:r>
    </w:p>
    <w:p w14:paraId="00E7F113" w14:textId="00DBE3EF" w:rsidR="00001CE4" w:rsidRPr="00C06D30" w:rsidRDefault="00AE31D1" w:rsidP="00001CE4">
      <w:pPr>
        <w:rPr>
          <w:rFonts w:eastAsia="Arial Unicode MS"/>
        </w:rPr>
      </w:pPr>
      <w:r w:rsidRPr="00C06D30">
        <w:rPr>
          <w:rFonts w:eastAsia="Arial Unicode MS"/>
        </w:rPr>
        <w:t>Stand Leader</w:t>
      </w:r>
      <w:r w:rsidR="005C1D4C" w:rsidRPr="00C06D30">
        <w:rPr>
          <w:rFonts w:eastAsia="Arial Unicode MS"/>
        </w:rPr>
        <w:t>/</w:t>
      </w:r>
      <w:r w:rsidR="00001CE4" w:rsidRPr="00C06D30">
        <w:rPr>
          <w:rFonts w:eastAsia="Arial Unicode MS"/>
        </w:rPr>
        <w:t>Food and Beverage Production</w:t>
      </w:r>
    </w:p>
    <w:p w14:paraId="27F25B5C" w14:textId="0A370C39" w:rsidR="00825B06" w:rsidRPr="00C06D30" w:rsidRDefault="00AE31D1" w:rsidP="00825B06">
      <w:pPr>
        <w:rPr>
          <w:rFonts w:eastAsia="Arial Unicode MS"/>
        </w:rPr>
      </w:pPr>
      <w:r w:rsidRPr="00C06D30">
        <w:rPr>
          <w:rFonts w:eastAsia="Arial Unicode MS"/>
        </w:rPr>
        <w:t xml:space="preserve">August 2014 - November 2014 </w:t>
      </w:r>
    </w:p>
    <w:p w14:paraId="34C1047A" w14:textId="6FD86AE3" w:rsidR="00D10F0F" w:rsidRDefault="00827207" w:rsidP="009D0415">
      <w:pPr>
        <w:pStyle w:val="ListParagraph"/>
        <w:numPr>
          <w:ilvl w:val="0"/>
          <w:numId w:val="2"/>
        </w:numPr>
        <w:rPr>
          <w:rFonts w:eastAsia="Arial Unicode MS"/>
        </w:rPr>
      </w:pPr>
      <w:r w:rsidRPr="00C06D30">
        <w:rPr>
          <w:rFonts w:eastAsia="Arial Unicode MS"/>
        </w:rPr>
        <w:t xml:space="preserve">Assisted customers with orders, in charge of all the inventory in the stand and kept a count of all the money in the registers. </w:t>
      </w:r>
    </w:p>
    <w:p w14:paraId="5C898551" w14:textId="5ACD66C9" w:rsidR="009D0415" w:rsidRPr="009D0415" w:rsidRDefault="009D0415" w:rsidP="009D0415">
      <w:pPr>
        <w:pStyle w:val="ListParagraph"/>
        <w:numPr>
          <w:ilvl w:val="0"/>
          <w:numId w:val="2"/>
        </w:numPr>
        <w:rPr>
          <w:rFonts w:eastAsia="Arial Unicode MS"/>
        </w:rPr>
      </w:pPr>
      <w:r>
        <w:rPr>
          <w:rFonts w:eastAsia="Arial Unicode MS"/>
        </w:rPr>
        <w:t>Supervised 4 employees</w:t>
      </w:r>
    </w:p>
    <w:p w14:paraId="53B91B5D" w14:textId="77777777" w:rsidR="005C1D4C" w:rsidRPr="00C06D30" w:rsidRDefault="005C1D4C">
      <w:pPr>
        <w:rPr>
          <w:rFonts w:eastAsia="Arial Unicode MS"/>
        </w:rPr>
      </w:pPr>
    </w:p>
    <w:p w14:paraId="34C1047E" w14:textId="7F5BAAD4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Tom Thumb | DeSoto, Texas </w:t>
      </w:r>
    </w:p>
    <w:p w14:paraId="117A01C1" w14:textId="77777777" w:rsidR="005C1D4C" w:rsidRPr="00C06D30" w:rsidRDefault="005C1D4C" w:rsidP="005C1D4C">
      <w:pPr>
        <w:rPr>
          <w:rFonts w:eastAsia="Arial Unicode MS"/>
        </w:rPr>
      </w:pPr>
      <w:r w:rsidRPr="00C06D30">
        <w:rPr>
          <w:rFonts w:eastAsia="Arial Unicode MS"/>
        </w:rPr>
        <w:t>Cash Office Clerk</w:t>
      </w:r>
    </w:p>
    <w:p w14:paraId="723AE9FB" w14:textId="77777777" w:rsidR="005C1D4C" w:rsidRPr="00C06D30" w:rsidRDefault="005C1D4C">
      <w:pPr>
        <w:rPr>
          <w:rFonts w:eastAsia="Arial Unicode MS"/>
        </w:rPr>
      </w:pPr>
      <w:r w:rsidRPr="00C06D30">
        <w:rPr>
          <w:rFonts w:eastAsia="Arial Unicode MS"/>
        </w:rPr>
        <w:t xml:space="preserve">January 2012 - October 2012 </w:t>
      </w:r>
    </w:p>
    <w:p w14:paraId="2F97136D" w14:textId="77777777" w:rsidR="005C1D4C" w:rsidRPr="00C06D30" w:rsidRDefault="00827207" w:rsidP="005C1D4C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C06D30">
        <w:rPr>
          <w:rFonts w:eastAsia="Arial Unicode MS"/>
        </w:rPr>
        <w:t>Assisted customers with utility payments, license tag renewal, western union, check cashing, money orders,</w:t>
      </w:r>
      <w:r w:rsidRPr="00C06D30">
        <w:rPr>
          <w:rFonts w:eastAsia="Arial Unicode MS"/>
        </w:rPr>
        <w:t xml:space="preserve"> etc. </w:t>
      </w:r>
    </w:p>
    <w:p w14:paraId="34C10481" w14:textId="0D99D13D" w:rsidR="00D10F0F" w:rsidRPr="00B15B59" w:rsidRDefault="00827207" w:rsidP="00B15B59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C06D30">
        <w:rPr>
          <w:rFonts w:eastAsia="Arial Unicode MS"/>
        </w:rPr>
        <w:t>Greeted customers and</w:t>
      </w:r>
      <w:r w:rsidR="0099000E">
        <w:rPr>
          <w:rFonts w:eastAsia="Arial Unicode MS"/>
        </w:rPr>
        <w:t xml:space="preserve"> answered phones to direct cu</w:t>
      </w:r>
      <w:r w:rsidR="00B15B59">
        <w:rPr>
          <w:rFonts w:eastAsia="Arial Unicode MS"/>
        </w:rPr>
        <w:t>stomers to correct department</w:t>
      </w:r>
      <w:r w:rsidRPr="00C06D30">
        <w:rPr>
          <w:rFonts w:eastAsia="Arial Unicode MS"/>
        </w:rPr>
        <w:t xml:space="preserve">. </w:t>
      </w:r>
    </w:p>
    <w:p w14:paraId="34C10482" w14:textId="77777777" w:rsidR="00D10F0F" w:rsidRPr="00C06D30" w:rsidRDefault="00D10F0F">
      <w:pPr>
        <w:rPr>
          <w:rFonts w:eastAsia="Arial Unicode MS"/>
        </w:rPr>
      </w:pPr>
    </w:p>
    <w:p w14:paraId="34C10485" w14:textId="184E80C4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WAG Program </w:t>
      </w:r>
      <w:r w:rsidR="00B15B59">
        <w:rPr>
          <w:rFonts w:eastAsia="Arial Unicode MS"/>
        </w:rPr>
        <w:t>Non-Profit Organ</w:t>
      </w:r>
      <w:r w:rsidR="009D0415">
        <w:rPr>
          <w:rFonts w:eastAsia="Arial Unicode MS"/>
        </w:rPr>
        <w:t>ization</w:t>
      </w:r>
      <w:r w:rsidRPr="00C06D30">
        <w:rPr>
          <w:rFonts w:eastAsia="Arial Unicode MS"/>
        </w:rPr>
        <w:t xml:space="preserve">| Dallas, Texas </w:t>
      </w:r>
    </w:p>
    <w:p w14:paraId="7276462F" w14:textId="77777777" w:rsidR="006548A3" w:rsidRPr="00C06D30" w:rsidRDefault="006548A3" w:rsidP="006548A3">
      <w:pPr>
        <w:rPr>
          <w:rFonts w:eastAsia="Arial Unicode MS"/>
        </w:rPr>
      </w:pPr>
      <w:r w:rsidRPr="00C06D30">
        <w:rPr>
          <w:rFonts w:eastAsia="Arial Unicode MS"/>
        </w:rPr>
        <w:t>Office Assistant</w:t>
      </w:r>
    </w:p>
    <w:p w14:paraId="34C10486" w14:textId="52BDF2FF" w:rsidR="00D10F0F" w:rsidRPr="00C06D30" w:rsidRDefault="006548A3">
      <w:pPr>
        <w:rPr>
          <w:rFonts w:eastAsia="Arial Unicode MS"/>
        </w:rPr>
      </w:pPr>
      <w:r w:rsidRPr="00C06D30">
        <w:rPr>
          <w:rFonts w:eastAsia="Arial Unicode MS"/>
        </w:rPr>
        <w:t xml:space="preserve">June 2010 - September 2011 </w:t>
      </w:r>
    </w:p>
    <w:p w14:paraId="2BEE1D0E" w14:textId="77777777" w:rsidR="001B0190" w:rsidRPr="00C06D30" w:rsidRDefault="00827207" w:rsidP="001B0190">
      <w:pPr>
        <w:pStyle w:val="ListParagraph"/>
        <w:numPr>
          <w:ilvl w:val="0"/>
          <w:numId w:val="4"/>
        </w:numPr>
        <w:rPr>
          <w:rFonts w:eastAsia="Arial Unicode MS"/>
        </w:rPr>
      </w:pPr>
      <w:r w:rsidRPr="00C06D30">
        <w:rPr>
          <w:rFonts w:eastAsia="Arial Unicode MS"/>
        </w:rPr>
        <w:t xml:space="preserve">Informed new and current customers about services offered to them from the company. </w:t>
      </w:r>
    </w:p>
    <w:p w14:paraId="34C1048A" w14:textId="4954DFCB" w:rsidR="00D10F0F" w:rsidRPr="0099000E" w:rsidRDefault="00827207" w:rsidP="0099000E">
      <w:pPr>
        <w:pStyle w:val="ListParagraph"/>
        <w:numPr>
          <w:ilvl w:val="0"/>
          <w:numId w:val="4"/>
        </w:numPr>
        <w:rPr>
          <w:rFonts w:eastAsia="Arial Unicode MS"/>
        </w:rPr>
      </w:pPr>
      <w:r w:rsidRPr="00C06D30">
        <w:rPr>
          <w:rFonts w:eastAsia="Arial Unicode MS"/>
        </w:rPr>
        <w:t>Assisted the supervisor with the payroll for the interns</w:t>
      </w:r>
      <w:r w:rsidR="0099000E">
        <w:rPr>
          <w:rFonts w:eastAsia="Arial Unicode MS"/>
        </w:rPr>
        <w:t xml:space="preserve"> </w:t>
      </w:r>
      <w:proofErr w:type="gramStart"/>
      <w:r w:rsidR="0099000E">
        <w:rPr>
          <w:rFonts w:eastAsia="Arial Unicode MS"/>
        </w:rPr>
        <w:t>and also</w:t>
      </w:r>
      <w:proofErr w:type="gramEnd"/>
      <w:r w:rsidR="0099000E">
        <w:rPr>
          <w:rFonts w:eastAsia="Arial Unicode MS"/>
        </w:rPr>
        <w:t xml:space="preserve"> over inventory.</w:t>
      </w:r>
    </w:p>
    <w:p w14:paraId="34C1048B" w14:textId="77777777" w:rsidR="00D10F0F" w:rsidRPr="00C06D30" w:rsidRDefault="00D10F0F">
      <w:pPr>
        <w:rPr>
          <w:rFonts w:eastAsia="Arial Unicode MS"/>
        </w:rPr>
      </w:pPr>
    </w:p>
    <w:p w14:paraId="5DCB176C" w14:textId="77777777" w:rsidR="00C06D30" w:rsidRDefault="00827207" w:rsidP="0030490E">
      <w:pPr>
        <w:rPr>
          <w:rFonts w:eastAsia="Arial Unicode MS"/>
          <w:b/>
        </w:rPr>
      </w:pPr>
      <w:r w:rsidRPr="00C06D30">
        <w:rPr>
          <w:rFonts w:eastAsia="Arial Unicode MS"/>
          <w:b/>
        </w:rPr>
        <w:t>EDUCATION</w:t>
      </w:r>
    </w:p>
    <w:p w14:paraId="01D4F2B6" w14:textId="087724CA" w:rsidR="0030490E" w:rsidRPr="00C06D30" w:rsidRDefault="0030490E" w:rsidP="0030490E">
      <w:pPr>
        <w:rPr>
          <w:rFonts w:eastAsia="Arial Unicode MS"/>
          <w:b/>
        </w:rPr>
      </w:pPr>
      <w:r w:rsidRPr="00C06D30">
        <w:rPr>
          <w:rFonts w:eastAsia="Arial Unicode MS"/>
        </w:rPr>
        <w:t xml:space="preserve">Everest College | Dallas, Tx </w:t>
      </w:r>
    </w:p>
    <w:p w14:paraId="34C10497" w14:textId="50B5E3F4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Associate Degree, Medical Assistant, </w:t>
      </w:r>
    </w:p>
    <w:p w14:paraId="34C10498" w14:textId="77777777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November 2007 - July 2009 </w:t>
      </w:r>
    </w:p>
    <w:p w14:paraId="6B6B0E61" w14:textId="77777777" w:rsidR="0030490E" w:rsidRPr="00C06D30" w:rsidRDefault="0030490E">
      <w:pPr>
        <w:rPr>
          <w:rFonts w:eastAsia="Arial Unicode MS"/>
        </w:rPr>
      </w:pPr>
    </w:p>
    <w:p w14:paraId="70F18D98" w14:textId="77777777" w:rsidR="0030490E" w:rsidRPr="00C06D30" w:rsidRDefault="0030490E" w:rsidP="0030490E">
      <w:pPr>
        <w:rPr>
          <w:rFonts w:eastAsia="Arial Unicode MS"/>
        </w:rPr>
      </w:pPr>
      <w:r w:rsidRPr="00C06D30">
        <w:rPr>
          <w:rFonts w:eastAsia="Arial Unicode MS"/>
        </w:rPr>
        <w:t xml:space="preserve">Woodrow Wilson | Dallas, TX </w:t>
      </w:r>
    </w:p>
    <w:p w14:paraId="34C1049A" w14:textId="268E5BED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High School or equivalent, </w:t>
      </w:r>
    </w:p>
    <w:p w14:paraId="34C1049B" w14:textId="77777777" w:rsidR="00D10F0F" w:rsidRPr="00C06D30" w:rsidRDefault="00827207">
      <w:pPr>
        <w:rPr>
          <w:rFonts w:eastAsia="Arial Unicode MS"/>
        </w:rPr>
      </w:pPr>
      <w:r w:rsidRPr="00C06D30">
        <w:rPr>
          <w:rFonts w:eastAsia="Arial Unicode MS"/>
        </w:rPr>
        <w:t xml:space="preserve">August 2004 - May 2006 </w:t>
      </w:r>
    </w:p>
    <w:p w14:paraId="34C1049D" w14:textId="1185960B" w:rsidR="00D10F0F" w:rsidRPr="00C06D30" w:rsidRDefault="00D10F0F">
      <w:pPr>
        <w:spacing w:before="120" w:after="120"/>
        <w:ind w:left="15" w:right="15"/>
        <w:rPr>
          <w:rFonts w:eastAsia="Arial Unicode MS"/>
          <w:color w:val="808080"/>
        </w:rPr>
      </w:pPr>
    </w:p>
    <w:sectPr w:rsidR="00D10F0F" w:rsidRPr="00C06D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0808"/>
    <w:multiLevelType w:val="hybridMultilevel"/>
    <w:tmpl w:val="9CB4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674A"/>
    <w:multiLevelType w:val="hybridMultilevel"/>
    <w:tmpl w:val="A834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7855"/>
    <w:multiLevelType w:val="hybridMultilevel"/>
    <w:tmpl w:val="64BA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E01BF"/>
    <w:multiLevelType w:val="hybridMultilevel"/>
    <w:tmpl w:val="6ACE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F0F"/>
    <w:rsid w:val="00001CE4"/>
    <w:rsid w:val="001B0190"/>
    <w:rsid w:val="001D34DA"/>
    <w:rsid w:val="002A56F2"/>
    <w:rsid w:val="0030490E"/>
    <w:rsid w:val="00305664"/>
    <w:rsid w:val="005C1D4C"/>
    <w:rsid w:val="006548A3"/>
    <w:rsid w:val="0074192A"/>
    <w:rsid w:val="00825B06"/>
    <w:rsid w:val="00827207"/>
    <w:rsid w:val="0099000E"/>
    <w:rsid w:val="009D0415"/>
    <w:rsid w:val="00AE31D1"/>
    <w:rsid w:val="00B15B59"/>
    <w:rsid w:val="00B86C91"/>
    <w:rsid w:val="00C06D30"/>
    <w:rsid w:val="00C50C7B"/>
    <w:rsid w:val="00D1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4C10467"/>
  <w15:docId w15:val="{393A6039-3C24-4EF3-B416-1531AF3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92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E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ndalashonecurr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Curry - Cash Office Clerk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Curry - Cash Office Clerk</dc:title>
  <cp:lastModifiedBy>Amanda Curry-Felix</cp:lastModifiedBy>
  <cp:revision>2</cp:revision>
  <dcterms:created xsi:type="dcterms:W3CDTF">2018-05-21T15:44:00Z</dcterms:created>
  <dcterms:modified xsi:type="dcterms:W3CDTF">2018-05-21T15:44:00Z</dcterms:modified>
</cp:coreProperties>
</file>