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1B2C7F">
        <w:tc>
          <w:tcPr>
            <w:tcW w:w="9576" w:type="dxa"/>
          </w:tcPr>
          <w:p w:rsidR="001B2C7F" w:rsidRDefault="001B2C7F">
            <w:pPr>
              <w:pStyle w:val="HeaderFirstPage"/>
              <w:pBdr>
                <w:bottom w:val="none" w:sz="0" w:space="0" w:color="auto"/>
              </w:pBdr>
              <w:spacing w:after="0" w:line="240" w:lineRule="auto"/>
              <w:rPr>
                <w:color w:val="9FB8CD" w:themeColor="accent2"/>
              </w:rPr>
            </w:pPr>
          </w:p>
        </w:tc>
      </w:tr>
    </w:tbl>
    <w:bookmarkStart w:id="0" w:name="_GoBack" w:displacedByCustomXml="next"/>
    <w:sdt>
      <w:sdtPr>
        <w:alias w:val="Resume Name"/>
        <w:tag w:val="Resume Name"/>
        <w:id w:val="2142538285"/>
        <w:placeholder>
          <w:docPart w:val="38899C3102E8495EA78AE94F03AC66A7"/>
        </w:placeholder>
        <w:docPartList>
          <w:docPartGallery w:val="Quick Parts"/>
          <w:docPartCategory w:val=" Resume Name"/>
        </w:docPartList>
      </w:sdtPr>
      <w:sdtEndPr/>
      <w:sdtContent>
        <w:p w:rsidR="001B2C7F" w:rsidRDefault="001B2C7F">
          <w:pPr>
            <w:pStyle w:val="NoSpacing"/>
          </w:pPr>
        </w:p>
        <w:tbl>
          <w:tblPr>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46"/>
            <w:gridCol w:w="8998"/>
          </w:tblGrid>
          <w:tr w:rsidR="001B2C7F">
            <w:trPr>
              <w:jc w:val="center"/>
            </w:trPr>
            <w:tc>
              <w:tcPr>
                <w:tcW w:w="365" w:type="dxa"/>
                <w:shd w:val="clear" w:color="auto" w:fill="9FB8CD" w:themeFill="accent2"/>
              </w:tcPr>
              <w:p w:rsidR="001B2C7F" w:rsidRDefault="001B2C7F">
                <w:pPr>
                  <w:spacing w:after="0" w:line="240" w:lineRule="auto"/>
                </w:pPr>
              </w:p>
            </w:tc>
            <w:tc>
              <w:tcPr>
                <w:tcW w:w="9363" w:type="dxa"/>
                <w:tcMar>
                  <w:top w:w="360" w:type="dxa"/>
                  <w:left w:w="360" w:type="dxa"/>
                  <w:bottom w:w="360" w:type="dxa"/>
                  <w:right w:w="360" w:type="dxa"/>
                </w:tcMar>
              </w:tcPr>
              <w:p w:rsidR="001B2C7F" w:rsidRDefault="009D261C">
                <w:pPr>
                  <w:pStyle w:val="PersonalName"/>
                </w:pPr>
                <w:r>
                  <w:rPr>
                    <w:color w:val="628BAD" w:themeColor="accent2" w:themeShade="BF"/>
                    <w:spacing w:val="10"/>
                  </w:rPr>
                  <w:sym w:font="Wingdings 3" w:char="F07D"/>
                </w:r>
                <w:sdt>
                  <w:sdtPr>
                    <w:id w:val="10979384"/>
                    <w:placeholder>
                      <w:docPart w:val="A6FB2BF9130347D5983609C4BC377C74"/>
                    </w:placeholder>
                    <w:dataBinding w:prefixMappings="xmlns:ns0='http://schemas.openxmlformats.org/package/2006/metadata/core-properties' xmlns:ns1='http://purl.org/dc/elements/1.1/'" w:xpath="/ns0:coreProperties[1]/ns1:creator[1]" w:storeItemID="{6C3C8BC8-F283-45AE-878A-BAB7291924A1}"/>
                    <w:text/>
                  </w:sdtPr>
                  <w:sdtEndPr/>
                  <w:sdtContent>
                    <w:r w:rsidR="009329CC">
                      <w:t>Catherine Laraba</w:t>
                    </w:r>
                  </w:sdtContent>
                </w:sdt>
              </w:p>
              <w:p w:rsidR="001B2C7F" w:rsidRDefault="009329CC">
                <w:pPr>
                  <w:pStyle w:val="AddressText"/>
                  <w:spacing w:line="240" w:lineRule="auto"/>
                </w:pPr>
                <w:r>
                  <w:t>213 Annette St. Lancaster TX, 75146</w:t>
                </w:r>
              </w:p>
              <w:p w:rsidR="001B2C7F" w:rsidRDefault="009D261C">
                <w:pPr>
                  <w:pStyle w:val="AddressText"/>
                  <w:spacing w:line="240" w:lineRule="auto"/>
                </w:pPr>
                <w:r>
                  <w:t xml:space="preserve">Phone: </w:t>
                </w:r>
                <w:r w:rsidR="009329CC">
                  <w:t>(214)755-7552</w:t>
                </w:r>
              </w:p>
              <w:p w:rsidR="001B2C7F" w:rsidRPr="009329CC" w:rsidRDefault="009D261C" w:rsidP="009329CC">
                <w:pPr>
                  <w:pStyle w:val="AddressText"/>
                  <w:spacing w:line="240" w:lineRule="auto"/>
                </w:pPr>
                <w:r>
                  <w:t xml:space="preserve">E-mail: </w:t>
                </w:r>
                <w:r w:rsidR="009329CC">
                  <w:t>Dodgew2121@gmail.com</w:t>
                </w:r>
              </w:p>
            </w:tc>
          </w:tr>
        </w:tbl>
        <w:p w:rsidR="001B2C7F" w:rsidRDefault="004B3024">
          <w:pPr>
            <w:pStyle w:val="NoSpacing"/>
          </w:pPr>
        </w:p>
      </w:sdtContent>
    </w:sdt>
    <w:p w:rsidR="001B2C7F" w:rsidRDefault="001B2C7F">
      <w:pPr>
        <w:pStyle w:val="NoSpacing"/>
      </w:pPr>
    </w:p>
    <w:tbl>
      <w:tblPr>
        <w:tblStyle w:val="PlainTable2"/>
        <w:tblW w:w="5000" w:type="pct"/>
        <w:tblLook w:val="04A0" w:firstRow="1" w:lastRow="0" w:firstColumn="1" w:lastColumn="0" w:noHBand="0" w:noVBand="1"/>
      </w:tblPr>
      <w:tblGrid>
        <w:gridCol w:w="365"/>
        <w:gridCol w:w="8995"/>
      </w:tblGrid>
      <w:tr w:rsidR="001B2C7F" w:rsidTr="00B40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rsidR="001B2C7F" w:rsidRDefault="001B2C7F"/>
        </w:tc>
        <w:tc>
          <w:tcPr>
            <w:tcW w:w="0" w:type="auto"/>
          </w:tcPr>
          <w:p w:rsidR="001B2C7F" w:rsidRDefault="001B2C7F" w:rsidP="009329CC">
            <w:pPr>
              <w:pStyle w:val="Section"/>
              <w:cnfStyle w:val="100000000000" w:firstRow="1" w:lastRow="0" w:firstColumn="0" w:lastColumn="0" w:oddVBand="0" w:evenVBand="0" w:oddHBand="0" w:evenHBand="0" w:firstRowFirstColumn="0" w:firstRowLastColumn="0" w:lastRowFirstColumn="0" w:lastRowLastColumn="0"/>
            </w:pPr>
          </w:p>
          <w:p w:rsidR="001B2C7F" w:rsidRDefault="009D261C" w:rsidP="009329CC">
            <w:pPr>
              <w:pStyle w:val="IntenseQuote"/>
              <w:cnfStyle w:val="100000000000" w:firstRow="1" w:lastRow="0" w:firstColumn="0" w:lastColumn="0" w:oddVBand="0" w:evenVBand="0" w:oddHBand="0" w:evenHBand="0" w:firstRowFirstColumn="0" w:firstRowLastColumn="0" w:lastRowFirstColumn="0" w:lastRowLastColumn="0"/>
            </w:pPr>
            <w:r>
              <w:t>Education</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t xml:space="preserve">B.S.N. ; Texas Tech University [2007-2011] {[3.3 GPA]} </w:t>
            </w:r>
          </w:p>
          <w:p w:rsidR="001B2C7F" w:rsidRDefault="001B2C7F">
            <w:pPr>
              <w:cnfStyle w:val="100000000000" w:firstRow="1" w:lastRow="0" w:firstColumn="0" w:lastColumn="0" w:oddVBand="0" w:evenVBand="0" w:oddHBand="0" w:evenHBand="0" w:firstRowFirstColumn="0" w:firstRowLastColumn="0" w:lastRowFirstColumn="0" w:lastRowLastColumn="0"/>
            </w:pPr>
          </w:p>
          <w:p w:rsidR="001B2C7F" w:rsidRDefault="009D261C" w:rsidP="009329CC">
            <w:pPr>
              <w:pStyle w:val="IntenseQuote"/>
              <w:cnfStyle w:val="100000000000" w:firstRow="1" w:lastRow="0" w:firstColumn="0" w:lastColumn="0" w:oddVBand="0" w:evenVBand="0" w:oddHBand="0" w:evenHBand="0" w:firstRowFirstColumn="0" w:firstRowLastColumn="0" w:lastRowFirstColumn="0" w:lastRowLastColumn="0"/>
            </w:pPr>
            <w:r>
              <w:t>Experience</w:t>
            </w:r>
          </w:p>
          <w:p w:rsidR="005B7ED1" w:rsidRDefault="005B7ED1" w:rsidP="009329CC">
            <w:pPr>
              <w:pStyle w:val="Subsection"/>
              <w:cnfStyle w:val="100000000000" w:firstRow="1" w:lastRow="0" w:firstColumn="0" w:lastColumn="0" w:oddVBand="0" w:evenVBand="0" w:oddHBand="0" w:evenHBand="0" w:firstRowFirstColumn="0" w:firstRowLastColumn="0" w:lastRowFirstColumn="0" w:lastRowLastColumn="0"/>
              <w:rPr>
                <w:bCs w:val="0"/>
                <w:u w:val="single"/>
              </w:rPr>
            </w:pPr>
            <w:r>
              <w:rPr>
                <w:u w:val="single"/>
              </w:rPr>
              <w:t xml:space="preserve">Heritage Hospice- DON </w:t>
            </w:r>
          </w:p>
          <w:p w:rsid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t xml:space="preserve">Over saw 5 LVNS 3 RNS created and updated POC, went out on call when necessary, pepped documents for DADs and JACHO surveys, Went on trips with marketers to grow the business. Helped build new relationship with resources such as kind companions and several DME companies. </w:t>
            </w:r>
          </w:p>
          <w:p w:rsidR="002D2E40" w:rsidRDefault="002D2E40" w:rsidP="005B7ED1">
            <w:pPr>
              <w:pStyle w:val="ListParagraph"/>
              <w:cnfStyle w:val="100000000000" w:firstRow="1" w:lastRow="0" w:firstColumn="0" w:lastColumn="0" w:oddVBand="0" w:evenVBand="0" w:oddHBand="0" w:evenHBand="0" w:firstRowFirstColumn="0" w:firstRowLastColumn="0" w:lastRowFirstColumn="0" w:lastRowLastColumn="0"/>
            </w:pPr>
          </w:p>
          <w:p w:rsidR="002D2E40" w:rsidRDefault="002D2E40" w:rsidP="002D2E40">
            <w:pPr>
              <w:pStyle w:val="Subsection"/>
              <w:cnfStyle w:val="100000000000" w:firstRow="1" w:lastRow="0" w:firstColumn="0" w:lastColumn="0" w:oddVBand="0" w:evenVBand="0" w:oddHBand="0" w:evenHBand="0" w:firstRowFirstColumn="0" w:firstRowLastColumn="0" w:lastRowFirstColumn="0" w:lastRowLastColumn="0"/>
              <w:rPr>
                <w:bCs w:val="0"/>
                <w:u w:val="single"/>
              </w:rPr>
            </w:pPr>
            <w:r>
              <w:rPr>
                <w:bCs w:val="0"/>
                <w:u w:val="single"/>
              </w:rPr>
              <w:t xml:space="preserve">Vitas Hospice </w:t>
            </w:r>
            <w:proofErr w:type="gramStart"/>
            <w:r>
              <w:rPr>
                <w:bCs w:val="0"/>
                <w:u w:val="single"/>
              </w:rPr>
              <w:t>IPU  (</w:t>
            </w:r>
            <w:proofErr w:type="gramEnd"/>
            <w:r>
              <w:rPr>
                <w:bCs w:val="0"/>
                <w:u w:val="single"/>
              </w:rPr>
              <w:t>In patient unit.)</w:t>
            </w:r>
          </w:p>
          <w:p w:rsidR="00B40C80" w:rsidRPr="002E478B" w:rsidRDefault="002D2E40" w:rsidP="002E478B">
            <w:pPr>
              <w:pStyle w:val="ListParagraph"/>
              <w:cnfStyle w:val="100000000000" w:firstRow="1" w:lastRow="0" w:firstColumn="0" w:lastColumn="0" w:oddVBand="0" w:evenVBand="0" w:oddHBand="0" w:evenHBand="0" w:firstRowFirstColumn="0" w:firstRowLastColumn="0" w:lastRowFirstColumn="0" w:lastRowLastColumn="0"/>
            </w:pPr>
            <w:r>
              <w:rPr>
                <w:bCs w:val="0"/>
                <w:u w:val="single"/>
              </w:rPr>
              <w:t xml:space="preserve"> </w:t>
            </w:r>
            <w:r w:rsidR="00B40C80">
              <w:rPr>
                <w:bCs w:val="0"/>
                <w:u w:val="single"/>
              </w:rPr>
              <w:t xml:space="preserve"> </w:t>
            </w:r>
            <w:r w:rsidR="00B40C80">
              <w:t>Worked on the inpatient unit at Baylor All Saints</w:t>
            </w:r>
            <w:r w:rsidR="002E478B">
              <w:t xml:space="preserve"> Vitas Hospice. Worked the night shift, would deliver administer medication as necessary, while keeping the patients dignity, respect, and most importantly comfort.  While making sure the family is well educated, feels the patient is safe, and aware every step of the way. </w:t>
            </w:r>
            <w:r w:rsidR="00B40C80">
              <w:t xml:space="preserve"> </w:t>
            </w:r>
          </w:p>
          <w:p w:rsidR="00B40C80" w:rsidRPr="00B40C80" w:rsidRDefault="00B40C80" w:rsidP="00B40C80">
            <w:pPr>
              <w:pStyle w:val="Subsection"/>
              <w:cnfStyle w:val="100000000000" w:firstRow="1" w:lastRow="0" w:firstColumn="0" w:lastColumn="0" w:oddVBand="0" w:evenVBand="0" w:oddHBand="0" w:evenHBand="0" w:firstRowFirstColumn="0" w:firstRowLastColumn="0" w:lastRowFirstColumn="0" w:lastRowLastColumn="0"/>
              <w:rPr>
                <w:u w:val="single"/>
              </w:rPr>
            </w:pP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br/>
              <w:t>Red Brick Health</w:t>
            </w:r>
            <w:r w:rsidRPr="009329CC">
              <w:t> CAD RN HC-august a</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Providing participants in need of further educational about specific disease processes. Encouraging participants to make positive life changes such as diet and exercise, medication adherence. Determining barriers while working with participants and together learn how to overcome them to make healthier choices.</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proofErr w:type="spellStart"/>
            <w:r w:rsidRPr="009329CC">
              <w:rPr>
                <w:u w:val="single"/>
              </w:rPr>
              <w:t>UniMed</w:t>
            </w:r>
            <w:proofErr w:type="spellEnd"/>
            <w:r w:rsidRPr="009329CC">
              <w:rPr>
                <w:u w:val="single"/>
              </w:rPr>
              <w:t xml:space="preserve"> Direct</w:t>
            </w:r>
            <w:r w:rsidRPr="009329CC">
              <w:t>- </w:t>
            </w:r>
            <w:r w:rsidRPr="009329CC">
              <w:rPr>
                <w:u w:val="single"/>
              </w:rPr>
              <w:t>March 2014-August 2014</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UR Nurse reviewing and case determination of workers comp cases.</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t>Boundless Possibilities- January 2014</w:t>
            </w:r>
            <w:r w:rsidRPr="009329CC">
              <w:t>- Present </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 xml:space="preserve">DON/RN of HSC company </w:t>
            </w:r>
            <w:proofErr w:type="spellStart"/>
            <w:r w:rsidRPr="009329CC">
              <w:t>medicaid</w:t>
            </w:r>
            <w:proofErr w:type="spellEnd"/>
            <w:r w:rsidRPr="009329CC">
              <w:t xml:space="preserve"> support company I over seen the care of the patients within the company providing home health care as well as insurance guidance. </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t>Abilities Inc.-</w:t>
            </w:r>
            <w:r w:rsidRPr="009329CC">
              <w:t>February 2013 to January 2104</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 xml:space="preserve">DON/RN of an HCS company </w:t>
            </w:r>
            <w:proofErr w:type="spellStart"/>
            <w:r w:rsidRPr="009329CC">
              <w:t>medicaid</w:t>
            </w:r>
            <w:proofErr w:type="spellEnd"/>
            <w:r w:rsidRPr="009329CC">
              <w:t xml:space="preserve"> supported company I oversee the care of and give the care to 60-90 patients at a time with a wide range of medical issues. Baseline was MR provided home health care as well as making doctors’ appointments and working with </w:t>
            </w:r>
            <w:proofErr w:type="spellStart"/>
            <w:r w:rsidRPr="009329CC">
              <w:t>medicare</w:t>
            </w:r>
            <w:proofErr w:type="spellEnd"/>
            <w:r w:rsidRPr="009329CC">
              <w:t xml:space="preserve"> to get medications and equipment needs met. </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lastRenderedPageBreak/>
              <w:t>Texas Health Arlington-February 2013-May 2014</w:t>
            </w:r>
            <w:r w:rsidRPr="009329CC">
              <w:t> (contact through true staffing)</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 xml:space="preserve">Assessed and cared for patients in critical condition suffering from cardiac or </w:t>
            </w:r>
            <w:proofErr w:type="spellStart"/>
            <w:r w:rsidRPr="009329CC">
              <w:t>neruo</w:t>
            </w:r>
            <w:proofErr w:type="spellEnd"/>
            <w:r w:rsidRPr="009329CC">
              <w:t xml:space="preserve"> deficits.  </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t>Dallas Regional Medical Center-2011 to February 2103</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IMCU/CCU/ICU, caring for critically ill patients in a critical care setting, specifically cardiac and pulmonary patients pre and post cardiac procedures, post-surgical procedures patients, ventilated patients, and those who have a critical diagnosis.</w:t>
            </w:r>
          </w:p>
          <w:p w:rsidR="009329CC" w:rsidRPr="009329CC" w:rsidRDefault="009329CC" w:rsidP="009329CC">
            <w:pPr>
              <w:pStyle w:val="Subsection"/>
              <w:cnfStyle w:val="100000000000" w:firstRow="1" w:lastRow="0" w:firstColumn="0" w:lastColumn="0" w:oddVBand="0" w:evenVBand="0" w:oddHBand="0" w:evenHBand="0" w:firstRowFirstColumn="0" w:firstRowLastColumn="0" w:lastRowFirstColumn="0" w:lastRowLastColumn="0"/>
            </w:pPr>
            <w:r w:rsidRPr="009329CC">
              <w:rPr>
                <w:u w:val="single"/>
              </w:rPr>
              <w:t>Texas Tech HSC Clinicals</w:t>
            </w:r>
            <w:r w:rsidRPr="009329CC">
              <w:t>-2009-2011</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ICU, PICU, NICU, Telemetry, Med Surge, Ortho/Surgical, OB, Post-Partum, </w:t>
            </w:r>
          </w:p>
          <w:p w:rsidR="009329CC" w:rsidRPr="009329CC" w:rsidRDefault="009329CC" w:rsidP="009329CC">
            <w:pPr>
              <w:pStyle w:val="ListParagraph"/>
              <w:cnfStyle w:val="100000000000" w:firstRow="1" w:lastRow="0" w:firstColumn="0" w:lastColumn="0" w:oddVBand="0" w:evenVBand="0" w:oddHBand="0" w:evenHBand="0" w:firstRowFirstColumn="0" w:firstRowLastColumn="0" w:lastRowFirstColumn="0" w:lastRowLastColumn="0"/>
            </w:pPr>
            <w:r w:rsidRPr="009329CC">
              <w:t xml:space="preserve">IV insertion, Monitoring, Tubing care and removals (hem </w:t>
            </w:r>
            <w:proofErr w:type="spellStart"/>
            <w:r w:rsidRPr="009329CC">
              <w:t>vac</w:t>
            </w:r>
            <w:proofErr w:type="spellEnd"/>
            <w:r w:rsidRPr="009329CC">
              <w:t xml:space="preserve">, J tube, Et, OT, intubation tubing), Foley insertion and removal, wound care, Holistic care, Full and Focused </w:t>
            </w:r>
            <w:proofErr w:type="spellStart"/>
            <w:r w:rsidRPr="009329CC">
              <w:t>assessmen</w:t>
            </w:r>
            <w:proofErr w:type="spellEnd"/>
          </w:p>
          <w:p w:rsidR="001B2C7F" w:rsidRDefault="001B2C7F" w:rsidP="009329CC">
            <w:pPr>
              <w:pStyle w:val="Subsection"/>
              <w:spacing w:after="0"/>
              <w:cnfStyle w:val="100000000000" w:firstRow="1" w:lastRow="0" w:firstColumn="0" w:lastColumn="0" w:oddVBand="0" w:evenVBand="0" w:oddHBand="0" w:evenHBand="0" w:firstRowFirstColumn="0" w:firstRowLastColumn="0" w:lastRowFirstColumn="0" w:lastRowLastColumn="0"/>
            </w:pPr>
          </w:p>
          <w:p w:rsidR="001B2C7F" w:rsidRDefault="001B2C7F">
            <w:pPr>
              <w:pStyle w:val="SubsectionText"/>
              <w:cnfStyle w:val="100000000000" w:firstRow="1" w:lastRow="0" w:firstColumn="0" w:lastColumn="0" w:oddVBand="0" w:evenVBand="0" w:oddHBand="0" w:evenHBand="0" w:firstRowFirstColumn="0" w:firstRowLastColumn="0" w:lastRowFirstColumn="0" w:lastRowLastColumn="0"/>
            </w:pPr>
          </w:p>
          <w:p w:rsidR="001B2C7F" w:rsidRDefault="009329CC" w:rsidP="009329CC">
            <w:pPr>
              <w:pStyle w:val="IntenseQuote"/>
              <w:cnfStyle w:val="100000000000" w:firstRow="1" w:lastRow="0" w:firstColumn="0" w:lastColumn="0" w:oddVBand="0" w:evenVBand="0" w:oddHBand="0" w:evenHBand="0" w:firstRowFirstColumn="0" w:firstRowLastColumn="0" w:lastRowFirstColumn="0" w:lastRowLastColumn="0"/>
            </w:pPr>
            <w:r>
              <w:t>Volunteer Work</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Ronald McDonald House Family room</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would help entertain families who had sick children in the hospital                                 </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Volunteer at University Medical Center in Lubbock, TX</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would help the HUC on the labor and delivery floor, by doing paper work and organizing</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Make a Wish Foundation – wish maker</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-Helped a little girl in El Paso decide on a wish and the paper work and processing</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AWIS (association of women in science mentor) </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mentored a high-school student in El Paso interested in Nursing as a profession</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Onsite Health Team for El Paso Marathon</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inserted IV’s, ran correct fluids for runners who had become dehydrated or over hydrated            </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Volunteer at Senior Assisted Living Home (privately owned,  Elizabeth’s Home)</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go visit with the elders and help out cooking or anything needed at the home</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Big Brother Big Sister (events)</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help out with events such as ushering or anything the Big Brother and Sister hosts that I can help</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Habitat for Humanity El Paso (building)</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work on building homes in the El Paso are for those in need as well as anything at the office           </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Yearly Breast Cancer Activist (race for cure)</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walk every year and help organize teams and providing information on the race         </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TNSA (Texas Nursing Student Association member)</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am an active member where we set up events and help educate the public on health</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NSNA (National Nursing Student Association)</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t>-I am an active member where we set up evens and educate the public on health</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rPr>
                <w:u w:val="single"/>
              </w:rPr>
              <w:t>El Paso NSA member</w:t>
            </w:r>
          </w:p>
          <w:p w:rsidR="005B7ED1" w:rsidRPr="005B7ED1" w:rsidRDefault="005B7ED1" w:rsidP="005B7ED1">
            <w:pPr>
              <w:pStyle w:val="ListParagraph"/>
              <w:cnfStyle w:val="100000000000" w:firstRow="1" w:lastRow="0" w:firstColumn="0" w:lastColumn="0" w:oddVBand="0" w:evenVBand="0" w:oddHBand="0" w:evenHBand="0" w:firstRowFirstColumn="0" w:firstRowLastColumn="0" w:lastRowFirstColumn="0" w:lastRowLastColumn="0"/>
            </w:pPr>
            <w:r w:rsidRPr="005B7ED1">
              <w:lastRenderedPageBreak/>
              <w:t>-I am an active member where we educate our community on health through TTUHSC</w:t>
            </w:r>
          </w:p>
          <w:p w:rsidR="005B7ED1" w:rsidRPr="005B7ED1" w:rsidRDefault="005B7ED1" w:rsidP="005B7ED1">
            <w:pPr>
              <w:pStyle w:val="Subsection"/>
              <w:cnfStyle w:val="100000000000" w:firstRow="1" w:lastRow="0" w:firstColumn="0" w:lastColumn="0" w:oddVBand="0" w:evenVBand="0" w:oddHBand="0" w:evenHBand="0" w:firstRowFirstColumn="0" w:firstRowLastColumn="0" w:lastRowFirstColumn="0" w:lastRowLastColumn="0"/>
            </w:pPr>
            <w:r w:rsidRPr="005B7ED1">
              <w:t>                                                                               </w:t>
            </w:r>
          </w:p>
          <w:p w:rsidR="001B2C7F" w:rsidRDefault="005B7ED1" w:rsidP="005B7ED1">
            <w:pPr>
              <w:pStyle w:val="IntenseQuote"/>
              <w:cnfStyle w:val="100000000000" w:firstRow="1" w:lastRow="0" w:firstColumn="0" w:lastColumn="0" w:oddVBand="0" w:evenVBand="0" w:oddHBand="0" w:evenHBand="0" w:firstRowFirstColumn="0" w:firstRowLastColumn="0" w:lastRowFirstColumn="0" w:lastRowLastColumn="0"/>
            </w:pPr>
            <w:r>
              <w:t>Certifications</w:t>
            </w:r>
          </w:p>
          <w:p w:rsidR="005B7ED1" w:rsidRPr="005B7ED1" w:rsidRDefault="005B7ED1" w:rsidP="005B7ED1">
            <w:pPr>
              <w:pStyle w:val="ListBullet"/>
              <w:cnfStyle w:val="100000000000" w:firstRow="1" w:lastRow="0" w:firstColumn="0" w:lastColumn="0" w:oddVBand="0" w:evenVBand="0" w:oddHBand="0" w:evenHBand="0" w:firstRowFirstColumn="0" w:firstRowLastColumn="0" w:lastRowFirstColumn="0" w:lastRowLastColumn="0"/>
              <w:rPr>
                <w:rStyle w:val="Strong"/>
              </w:rPr>
            </w:pPr>
            <w:r w:rsidRPr="005B7ED1">
              <w:rPr>
                <w:rStyle w:val="Strong"/>
              </w:rPr>
              <w:t xml:space="preserve">   </w:t>
            </w:r>
            <w:r>
              <w:rPr>
                <w:rStyle w:val="Strong"/>
              </w:rPr>
              <w:t xml:space="preserve">             </w:t>
            </w:r>
            <w:r w:rsidR="007477D1">
              <w:rPr>
                <w:rStyle w:val="Strong"/>
              </w:rPr>
              <w:t>CPR-2015</w:t>
            </w:r>
            <w:r w:rsidRPr="005B7ED1">
              <w:rPr>
                <w:rStyle w:val="Strong"/>
              </w:rPr>
              <w:t xml:space="preserve">(American Heart Association                </w:t>
            </w:r>
          </w:p>
          <w:p w:rsidR="005B7ED1" w:rsidRPr="005B7ED1" w:rsidRDefault="005B7ED1" w:rsidP="005B7ED1">
            <w:pPr>
              <w:pStyle w:val="ListBullet"/>
              <w:cnfStyle w:val="100000000000" w:firstRow="1" w:lastRow="0" w:firstColumn="0" w:lastColumn="0" w:oddVBand="0" w:evenVBand="0" w:oddHBand="0" w:evenHBand="0" w:firstRowFirstColumn="0" w:firstRowLastColumn="0" w:lastRowFirstColumn="0" w:lastRowLastColumn="0"/>
              <w:rPr>
                <w:rStyle w:val="Strong"/>
              </w:rPr>
            </w:pPr>
            <w:r w:rsidRPr="005B7ED1">
              <w:rPr>
                <w:rStyle w:val="Strong"/>
              </w:rPr>
              <w:t xml:space="preserve">                First Aid-2012 (Red Cross)</w:t>
            </w:r>
          </w:p>
          <w:p w:rsidR="005B7ED1" w:rsidRPr="005B7ED1" w:rsidRDefault="005B7ED1" w:rsidP="005B7ED1">
            <w:pPr>
              <w:pStyle w:val="ListBullet"/>
              <w:cnfStyle w:val="100000000000" w:firstRow="1" w:lastRow="0" w:firstColumn="0" w:lastColumn="0" w:oddVBand="0" w:evenVBand="0" w:oddHBand="0" w:evenHBand="0" w:firstRowFirstColumn="0" w:firstRowLastColumn="0" w:lastRowFirstColumn="0" w:lastRowLastColumn="0"/>
              <w:rPr>
                <w:rStyle w:val="Strong"/>
              </w:rPr>
            </w:pPr>
            <w:r w:rsidRPr="005B7ED1">
              <w:rPr>
                <w:rStyle w:val="Strong"/>
              </w:rPr>
              <w:t xml:space="preserve">                ACLS-2013(American </w:t>
            </w:r>
            <w:proofErr w:type="spellStart"/>
            <w:r w:rsidRPr="005B7ED1">
              <w:rPr>
                <w:rStyle w:val="Strong"/>
              </w:rPr>
              <w:t>Hear</w:t>
            </w:r>
            <w:proofErr w:type="spellEnd"/>
            <w:r w:rsidRPr="005B7ED1">
              <w:rPr>
                <w:rStyle w:val="Strong"/>
              </w:rPr>
              <w:t xml:space="preserve"> Association)</w:t>
            </w:r>
          </w:p>
        </w:tc>
      </w:tr>
      <w:bookmarkEnd w:id="0"/>
      <w:tr w:rsidR="005B7ED1" w:rsidTr="00B40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rsidR="005B7ED1" w:rsidRDefault="005B7ED1" w:rsidP="005B7ED1">
            <w:pPr>
              <w:pStyle w:val="PersonalName"/>
            </w:pPr>
          </w:p>
        </w:tc>
        <w:tc>
          <w:tcPr>
            <w:tcW w:w="0" w:type="auto"/>
          </w:tcPr>
          <w:p w:rsidR="005B7ED1" w:rsidRDefault="005B7ED1" w:rsidP="009329CC">
            <w:pPr>
              <w:pStyle w:val="Section"/>
              <w:cnfStyle w:val="000000100000" w:firstRow="0" w:lastRow="0" w:firstColumn="0" w:lastColumn="0" w:oddVBand="0" w:evenVBand="0" w:oddHBand="1" w:evenHBand="0" w:firstRowFirstColumn="0" w:firstRowLastColumn="0" w:lastRowFirstColumn="0" w:lastRowLastColumn="0"/>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1B2C7F">
        <w:trPr>
          <w:trHeight w:val="576"/>
        </w:trPr>
        <w:tc>
          <w:tcPr>
            <w:tcW w:w="9576" w:type="dxa"/>
          </w:tcPr>
          <w:p w:rsidR="001B2C7F" w:rsidRDefault="001B2C7F">
            <w:pPr>
              <w:spacing w:after="0" w:line="240" w:lineRule="auto"/>
            </w:pPr>
          </w:p>
        </w:tc>
      </w:tr>
    </w:tbl>
    <w:p w:rsidR="001B2C7F" w:rsidRDefault="001B2C7F"/>
    <w:p w:rsidR="001B2C7F" w:rsidRDefault="001B2C7F"/>
    <w:sectPr w:rsidR="001B2C7F">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024" w:rsidRDefault="004B3024">
      <w:pPr>
        <w:spacing w:after="0" w:line="240" w:lineRule="auto"/>
      </w:pPr>
      <w:r>
        <w:separator/>
      </w:r>
    </w:p>
  </w:endnote>
  <w:endnote w:type="continuationSeparator" w:id="0">
    <w:p w:rsidR="004B3024" w:rsidRDefault="004B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C7F" w:rsidRDefault="009D261C">
    <w:pPr>
      <w:pStyle w:val="FooterLef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8E2F0F">
      <w:rPr>
        <w:noProof/>
      </w:rPr>
      <w:t>4</w:t>
    </w:r>
    <w:r>
      <w:rPr>
        <w:noProof/>
      </w:rPr>
      <w:fldChar w:fldCharType="end"/>
    </w:r>
    <w:r>
      <w:t xml:space="preserve"> | </w:t>
    </w:r>
    <w:sdt>
      <w:sdtPr>
        <w:id w:val="121446346"/>
        <w:showingPlcHdr/>
        <w:text/>
      </w:sdtPr>
      <w:sdtEndPr/>
      <w:sdtContent>
        <w:r>
          <w:t>[Type your phone number]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C7F" w:rsidRDefault="009D261C">
    <w:pPr>
      <w:pStyle w:val="FooterRight"/>
    </w:pPr>
    <w:r>
      <w:rPr>
        <w:color w:val="CEDBE6" w:themeColor="accent2" w:themeTint="80"/>
      </w:rPr>
      <w:sym w:font="Wingdings 3" w:char="F07D"/>
    </w:r>
    <w:r>
      <w:t xml:space="preserve"> Page </w:t>
    </w:r>
    <w:r>
      <w:fldChar w:fldCharType="begin"/>
    </w:r>
    <w:r>
      <w:instrText xml:space="preserve"> PAGE  \* Arabic  \* MERGEFORMAT </w:instrText>
    </w:r>
    <w:r>
      <w:fldChar w:fldCharType="separate"/>
    </w:r>
    <w:r w:rsidR="007477D1">
      <w:rPr>
        <w:noProof/>
      </w:rPr>
      <w:t>3</w:t>
    </w:r>
    <w:r>
      <w:rPr>
        <w:noProof/>
      </w:rPr>
      <w:fldChar w:fldCharType="end"/>
    </w:r>
    <w:r>
      <w:t xml:space="preserve"> | </w:t>
    </w:r>
    <w:sdt>
      <w:sdtPr>
        <w:id w:val="121446365"/>
        <w:temporary/>
        <w:showingPlcHdr/>
        <w:text/>
      </w:sdtPr>
      <w:sdtEndPr/>
      <w:sdtContent>
        <w:r>
          <w:t>[Type your e-mail address]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024" w:rsidRDefault="004B3024">
      <w:pPr>
        <w:spacing w:after="0" w:line="240" w:lineRule="auto"/>
      </w:pPr>
      <w:r>
        <w:separator/>
      </w:r>
    </w:p>
  </w:footnote>
  <w:footnote w:type="continuationSeparator" w:id="0">
    <w:p w:rsidR="004B3024" w:rsidRDefault="004B3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C7F" w:rsidRDefault="009D261C">
    <w:pPr>
      <w:pStyle w:val="HeaderLeft"/>
      <w:jc w:val="right"/>
    </w:pPr>
    <w:r>
      <w:rPr>
        <w:color w:val="CEDBE6" w:themeColor="accent2" w:themeTint="80"/>
      </w:rPr>
      <w:sym w:font="Wingdings 3" w:char="F07D"/>
    </w:r>
    <w:r>
      <w:t xml:space="preserve"> Resume: </w:t>
    </w:r>
    <w:sdt>
      <w:sdtPr>
        <w:id w:val="176770587"/>
        <w:dataBinding w:prefixMappings="xmlns:ns0='http://schemas.openxmlformats.org/package/2006/metadata/core-properties' xmlns:ns1='http://purl.org/dc/elements/1.1/'" w:xpath="/ns0:coreProperties[1]/ns1:creator[1]" w:storeItemID="{6C3C8BC8-F283-45AE-878A-BAB7291924A1}"/>
        <w:text/>
      </w:sdtPr>
      <w:sdtEndPr/>
      <w:sdtContent>
        <w:r w:rsidR="009329CC">
          <w:t>Catherine Laraba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C7F" w:rsidRDefault="009D261C">
    <w:pPr>
      <w:pStyle w:val="HeaderRight"/>
      <w:jc w:val="left"/>
    </w:pPr>
    <w:r>
      <w:rPr>
        <w:color w:val="CEDBE6" w:themeColor="accent2" w:themeTint="80"/>
      </w:rPr>
      <w:sym w:font="Wingdings 3" w:char="F07D"/>
    </w:r>
    <w:r>
      <w:t xml:space="preserve"> Resume: </w:t>
    </w:r>
    <w:sdt>
      <w:sdtPr>
        <w:id w:val="176939009"/>
        <w:dataBinding w:prefixMappings="xmlns:ns0='http://schemas.openxmlformats.org/package/2006/metadata/core-properties' xmlns:ns1='http://purl.org/dc/elements/1.1/'" w:xpath="/ns0:coreProperties[1]/ns1:creator[1]" w:storeItemID="{6C3C8BC8-F283-45AE-878A-BAB7291924A1}"/>
        <w:text/>
      </w:sdtPr>
      <w:sdtEndPr/>
      <w:sdtContent>
        <w:r w:rsidR="009329CC">
          <w:t>Catherine Laraba</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GrammaticalErrors/>
  <w:proofState w:spelling="clean" w:grammar="clean"/>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CC"/>
    <w:rsid w:val="001B2C7F"/>
    <w:rsid w:val="002D2E40"/>
    <w:rsid w:val="002E478B"/>
    <w:rsid w:val="004533D3"/>
    <w:rsid w:val="004B3024"/>
    <w:rsid w:val="005B7ED1"/>
    <w:rsid w:val="007477D1"/>
    <w:rsid w:val="008E2F0F"/>
    <w:rsid w:val="009329CC"/>
    <w:rsid w:val="009D261C"/>
    <w:rsid w:val="00B40C80"/>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C5335-7F8E-4677-9F88-0D141584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9329CC"/>
    <w:pPr>
      <w:ind w:left="720"/>
      <w:contextualSpacing/>
    </w:pPr>
  </w:style>
  <w:style w:type="table" w:styleId="PlainTable2">
    <w:name w:val="Plain Table 2"/>
    <w:basedOn w:val="TableNormal"/>
    <w:uiPriority w:val="41"/>
    <w:rsid w:val="00B4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776095">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35510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herine\AppData\Roaming\Microsoft\Templates\Resume%20(Origi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899C3102E8495EA78AE94F03AC66A7"/>
        <w:category>
          <w:name w:val="General"/>
          <w:gallery w:val="placeholder"/>
        </w:category>
        <w:types>
          <w:type w:val="bbPlcHdr"/>
        </w:types>
        <w:behaviors>
          <w:behavior w:val="content"/>
        </w:behaviors>
        <w:guid w:val="{23E3200D-5605-4379-8CF6-9A74C8867C00}"/>
      </w:docPartPr>
      <w:docPartBody>
        <w:p w:rsidR="002D4639" w:rsidRDefault="00366405">
          <w:pPr>
            <w:pStyle w:val="38899C3102E8495EA78AE94F03AC66A7"/>
          </w:pPr>
          <w:r>
            <w:rPr>
              <w:rStyle w:val="PlaceholderText"/>
            </w:rPr>
            <w:t>Choose a building block.</w:t>
          </w:r>
        </w:p>
      </w:docPartBody>
    </w:docPart>
    <w:docPart>
      <w:docPartPr>
        <w:name w:val="A6FB2BF9130347D5983609C4BC377C74"/>
        <w:category>
          <w:name w:val="General"/>
          <w:gallery w:val="placeholder"/>
        </w:category>
        <w:types>
          <w:type w:val="bbPlcHdr"/>
        </w:types>
        <w:behaviors>
          <w:behavior w:val="content"/>
        </w:behaviors>
        <w:guid w:val="{6078B625-0421-4601-AF5E-43AFDA23038A}"/>
      </w:docPartPr>
      <w:docPartBody>
        <w:p w:rsidR="002D4639" w:rsidRDefault="00366405">
          <w:pPr>
            <w:pStyle w:val="A6FB2BF9130347D5983609C4BC377C74"/>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MS PGothic">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05"/>
    <w:rsid w:val="002D4639"/>
    <w:rsid w:val="00366405"/>
    <w:rsid w:val="00DD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Pr>
      <w:color w:val="808080"/>
    </w:rPr>
  </w:style>
  <w:style w:type="paragraph" w:customStyle="1" w:styleId="38899C3102E8495EA78AE94F03AC66A7">
    <w:name w:val="38899C3102E8495EA78AE94F03AC66A7"/>
  </w:style>
  <w:style w:type="paragraph" w:customStyle="1" w:styleId="A6FB2BF9130347D5983609C4BC377C74">
    <w:name w:val="A6FB2BF9130347D5983609C4BC377C74"/>
  </w:style>
  <w:style w:type="paragraph" w:customStyle="1" w:styleId="7EF30DC410A146219698D8388D01643F">
    <w:name w:val="7EF30DC410A146219698D8388D01643F"/>
  </w:style>
  <w:style w:type="paragraph" w:customStyle="1" w:styleId="7DD108DAB3A0410A8601F71CA4148343">
    <w:name w:val="7DD108DAB3A0410A8601F71CA4148343"/>
  </w:style>
  <w:style w:type="paragraph" w:customStyle="1" w:styleId="3AC126E2F5054397AB9F2A1415E378C7">
    <w:name w:val="3AC126E2F5054397AB9F2A1415E378C7"/>
  </w:style>
  <w:style w:type="paragraph" w:customStyle="1" w:styleId="51056AC8F56446BEB8EB5A305D273619">
    <w:name w:val="51056AC8F56446BEB8EB5A305D273619"/>
  </w:style>
  <w:style w:type="paragraph" w:customStyle="1" w:styleId="637AF2BFFFC54A53B7501B2095CB8FC0">
    <w:name w:val="637AF2BFFFC54A53B7501B2095CB8FC0"/>
  </w:style>
  <w:style w:type="paragraph" w:customStyle="1" w:styleId="4082CC2A1F314D2A9D76A006AA49AC30">
    <w:name w:val="4082CC2A1F314D2A9D76A006AA49AC30"/>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5B9BD5" w:themeColor="accent1"/>
      <w:sz w:val="18"/>
      <w:szCs w:val="20"/>
      <w:lang w:eastAsia="ja-JP"/>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5B9BD5" w:themeColor="accent1"/>
      <w:sz w:val="18"/>
      <w:szCs w:val="20"/>
      <w:lang w:eastAsia="ja-JP"/>
    </w:rPr>
  </w:style>
  <w:style w:type="paragraph" w:customStyle="1" w:styleId="A89644C0FADA4F88883BA9A549DA589B">
    <w:name w:val="A89644C0FADA4F88883BA9A549DA589B"/>
  </w:style>
  <w:style w:type="paragraph" w:customStyle="1" w:styleId="7F5B30871C8346438B13D81AD170A860">
    <w:name w:val="7F5B30871C8346438B13D81AD170A860"/>
  </w:style>
  <w:style w:type="paragraph" w:customStyle="1" w:styleId="C6A2D680F2E7432D8B75979D8F54594C">
    <w:name w:val="C6A2D680F2E7432D8B75979D8F54594C"/>
  </w:style>
  <w:style w:type="paragraph" w:customStyle="1" w:styleId="12B9A5955798472BB078158A26F5D383">
    <w:name w:val="12B9A5955798472BB078158A26F5D383"/>
  </w:style>
  <w:style w:type="paragraph" w:customStyle="1" w:styleId="D8D2FBC8D6CF45CCBEDADF9F8DA684E1">
    <w:name w:val="D8D2FBC8D6CF45CCBEDADF9F8DA684E1"/>
  </w:style>
  <w:style w:type="paragraph" w:customStyle="1" w:styleId="46AB9126D84B4D99AB539912759A91B8">
    <w:name w:val="46AB9126D84B4D99AB539912759A91B8"/>
  </w:style>
  <w:style w:type="paragraph" w:customStyle="1" w:styleId="6F99BFBE066748B787ED6FA9D0591EE8">
    <w:name w:val="6F99BFBE066748B787ED6FA9D0591EE8"/>
  </w:style>
  <w:style w:type="paragraph" w:customStyle="1" w:styleId="FEF5C87094064CE48373C596CD9DCA1C">
    <w:name w:val="FEF5C87094064CE48373C596CD9DCA1C"/>
  </w:style>
  <w:style w:type="paragraph" w:customStyle="1" w:styleId="6310D4B6E8EE40629F3F25D00A163E84">
    <w:name w:val="6310D4B6E8EE40629F3F25D00A163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30582-8ACF-47BA-9027-E83A21B94EC6}">
  <ds:schemaRefs>
    <ds:schemaRef ds:uri="http://schemas.microsoft.com/sharepoint/v3/contenttype/forms"/>
  </ds:schemaRefs>
</ds:datastoreItem>
</file>

<file path=customXml/itemProps2.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3.xml><?xml version="1.0" encoding="utf-8"?>
<ds:datastoreItem xmlns:ds="http://schemas.openxmlformats.org/officeDocument/2006/customXml" ds:itemID="{B9B40D6A-F33D-4481-B2CD-4CFC5C41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(Origin theme)</Template>
  <TotalTime>1783</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Laraba</dc:creator>
  <cp:keywords/>
  <cp:lastModifiedBy>Catherine Laraba</cp:lastModifiedBy>
  <cp:revision>4</cp:revision>
  <dcterms:created xsi:type="dcterms:W3CDTF">2015-11-04T10:31:00Z</dcterms:created>
  <dcterms:modified xsi:type="dcterms:W3CDTF">2015-11-05T16:14:00Z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TC017730849991</vt:lpwstr>
  </property>
</Properties>
</file>